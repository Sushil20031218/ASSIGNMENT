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2146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4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Date: </w:t>
      </w:r>
      <w:r>
        <w:rPr>
          <w:b/>
        </w:rPr>
        <w:t>2014-05-11</w:t>
        <w:br/>
      </w:r>
      <w:r>
        <w:t xml:space="preserve">Invoice Number: </w:t>
      </w:r>
      <w:r>
        <w:rPr>
          <w:b/>
        </w:rPr>
        <w:t>X79H1DST</w:t>
        <w:br/>
      </w:r>
    </w:p>
    <w:p>
      <w:r>
        <w:t>To,</w:t>
        <w:br/>
      </w:r>
      <w:r>
        <w:rPr>
          <w:b/>
        </w:rPr>
        <w:t>Tony Fernandez,</w:t>
        <w:br/>
      </w:r>
      <w:r>
        <w:t>583 P St, Charlotte, Idaho 43754,</w:t>
        <w:br/>
      </w:r>
      <w:r>
        <w:rPr>
          <w:i/>
        </w:rPr>
        <w:t>(754) 912-2383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Sr.No</w:t>
            </w:r>
          </w:p>
        </w:tc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Spinach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Pork</w:t>
            </w:r>
          </w:p>
        </w:tc>
        <w:tc>
          <w:tcPr>
            <w:tcW w:type="dxa" w:w="2880"/>
          </w:tcPr>
          <w:p>
            <w:r>
              <w:t>8.87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Cookies</w:t>
            </w:r>
          </w:p>
        </w:tc>
        <w:tc>
          <w:tcPr>
            <w:tcW w:type="dxa" w:w="2880"/>
          </w:tcPr>
          <w:p>
            <w:r>
              <w:t>3.28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Canned tuna</w:t>
            </w:r>
          </w:p>
        </w:tc>
        <w:tc>
          <w:tcPr>
            <w:tcW w:type="dxa" w:w="2880"/>
          </w:tcPr>
          <w:p>
            <w:r>
              <w:t>1.23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Cheese</w:t>
            </w:r>
          </w:p>
        </w:tc>
        <w:tc>
          <w:tcPr>
            <w:tcW w:type="dxa" w:w="2880"/>
          </w:tcPr>
          <w:p>
            <w:r>
              <w:t>8.16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Salt</w:t>
            </w:r>
          </w:p>
        </w:tc>
        <w:tc>
          <w:tcPr>
            <w:tcW w:type="dxa" w:w="2880"/>
          </w:tcPr>
          <w:p>
            <w:r>
              <w:t>7.37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Oatmeal</w:t>
            </w:r>
          </w:p>
        </w:tc>
        <w:tc>
          <w:tcPr>
            <w:tcW w:type="dxa" w:w="2880"/>
          </w:tcPr>
          <w:p>
            <w:r>
              <w:t>9.56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Ice cream</w:t>
            </w:r>
          </w:p>
        </w:tc>
        <w:tc>
          <w:tcPr>
            <w:tcW w:type="dxa" w:w="2880"/>
          </w:tcPr>
          <w:p>
            <w:r>
              <w:t>1.8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Potatoes</w:t>
            </w:r>
          </w:p>
        </w:tc>
        <w:tc>
          <w:tcPr>
            <w:tcW w:type="dxa" w:w="2880"/>
          </w:tcPr>
          <w:p>
            <w:r>
              <w:t>3.95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Tomatoes</w:t>
            </w:r>
          </w:p>
        </w:tc>
        <w:tc>
          <w:tcPr>
            <w:tcW w:type="dxa" w:w="2880"/>
          </w:tcPr>
          <w:p>
            <w:r>
              <w:t>8.41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Crackers</w:t>
            </w:r>
          </w:p>
        </w:tc>
        <w:tc>
          <w:tcPr>
            <w:tcW w:type="dxa" w:w="2880"/>
          </w:tcPr>
          <w:p>
            <w:r>
              <w:t>5.26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Frozen vegetables</w:t>
            </w:r>
          </w:p>
        </w:tc>
        <w:tc>
          <w:tcPr>
            <w:tcW w:type="dxa" w:w="2880"/>
          </w:tcPr>
          <w:p>
            <w:r>
              <w:t>7.28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Beef</w:t>
            </w:r>
          </w:p>
        </w:tc>
        <w:tc>
          <w:tcPr>
            <w:tcW w:type="dxa" w:w="2880"/>
          </w:tcPr>
          <w:p>
            <w:r>
              <w:t>6.2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Wine</w:t>
            </w:r>
          </w:p>
        </w:tc>
        <w:tc>
          <w:tcPr>
            <w:tcW w:type="dxa" w:w="2880"/>
          </w:tcPr>
          <w:p>
            <w:r>
              <w:t>3.43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Oranges</w:t>
            </w:r>
          </w:p>
        </w:tc>
        <w:tc>
          <w:tcPr>
            <w:tcW w:type="dxa" w:w="2880"/>
          </w:tcPr>
          <w:p>
            <w:r>
              <w:t>2.3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Chicken</w:t>
            </w:r>
          </w:p>
        </w:tc>
        <w:tc>
          <w:tcPr>
            <w:tcW w:type="dxa" w:w="2880"/>
          </w:tcPr>
          <w:p>
            <w:r>
              <w:t>5.03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Bell peppers</w:t>
            </w:r>
          </w:p>
        </w:tc>
        <w:tc>
          <w:tcPr>
            <w:tcW w:type="dxa" w:w="2880"/>
          </w:tcPr>
          <w:p>
            <w:r>
              <w:t>3.25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Peanut butter</w:t>
            </w:r>
          </w:p>
        </w:tc>
        <w:tc>
          <w:tcPr>
            <w:tcW w:type="dxa" w:w="2880"/>
          </w:tcPr>
          <w:p>
            <w:r>
              <w:t>6.04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Bread crumbs</w:t>
            </w:r>
          </w:p>
        </w:tc>
        <w:tc>
          <w:tcPr>
            <w:tcW w:type="dxa" w:w="2880"/>
          </w:tcPr>
          <w:p>
            <w:r>
              <w:t>9.91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Bread</w:t>
            </w:r>
          </w:p>
        </w:tc>
        <w:tc>
          <w:tcPr>
            <w:tcW w:type="dxa" w:w="2880"/>
          </w:tcPr>
          <w:p>
            <w:r>
              <w:t>4.63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Milk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Butter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Broccoli</w:t>
            </w:r>
          </w:p>
        </w:tc>
        <w:tc>
          <w:tcPr>
            <w:tcW w:type="dxa" w:w="2880"/>
          </w:tcPr>
          <w:p>
            <w:r>
              <w:t>1.86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Tea</w:t>
            </w:r>
          </w:p>
        </w:tc>
        <w:tc>
          <w:tcPr>
            <w:tcW w:type="dxa" w:w="2880"/>
          </w:tcPr>
          <w:p>
            <w:r>
              <w:t>9.06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Soda</w:t>
            </w:r>
          </w:p>
        </w:tc>
        <w:tc>
          <w:tcPr>
            <w:tcW w:type="dxa" w:w="2880"/>
          </w:tcPr>
          <w:p>
            <w:r>
              <w:t>3.94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Fish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Bananas</w:t>
            </w:r>
          </w:p>
        </w:tc>
        <w:tc>
          <w:tcPr>
            <w:tcW w:type="dxa" w:w="2880"/>
          </w:tcPr>
          <w:p>
            <w:r>
              <w:t>3.71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Yogurt</w:t>
            </w:r>
          </w:p>
        </w:tc>
        <w:tc>
          <w:tcPr>
            <w:tcW w:type="dxa" w:w="2880"/>
          </w:tcPr>
          <w:p>
            <w:r>
              <w:t>6.35</w:t>
            </w:r>
          </w:p>
        </w:tc>
      </w:tr>
    </w:tbl>
    <w:p>
      <w:r>
        <w:t xml:space="preserve">Number of Items: </w:t>
      </w:r>
      <w:r>
        <w:rPr>
          <w:b/>
        </w:rPr>
        <w:t>28</w:t>
      </w:r>
    </w:p>
    <w:p>
      <w:r>
        <w:t xml:space="preserve">Sub Total: </w:t>
      </w:r>
      <w:r>
        <w:rPr>
          <w:b/>
        </w:rPr>
        <w:t>137.79999999999998</w:t>
      </w:r>
    </w:p>
    <w:p>
      <w:r>
        <w:t xml:space="preserve">Tax (13%): </w:t>
      </w:r>
      <w:r>
        <w:rPr>
          <w:b/>
        </w:rPr>
        <w:t>17.913999999999998</w:t>
      </w:r>
    </w:p>
    <w:p>
      <w:r>
        <w:t xml:space="preserve">Total (Rounded): </w:t>
      </w:r>
      <w:r>
        <w:rPr>
          <w:b/>
        </w:rPr>
        <w:t>155.71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