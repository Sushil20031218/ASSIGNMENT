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293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293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Invoice</w:t>
      </w:r>
    </w:p>
    <w:p>
      <w:r>
        <w:t>Customer name: Larry Wright</w:t>
      </w:r>
    </w:p>
    <w:p>
      <w:r>
        <w:t>Customer phone: (778) 481-3769</w:t>
      </w:r>
    </w:p>
    <w:p>
      <w:r>
        <w:t>Customer address: 702 V St, El Paso, Georgia 72618</w:t>
      </w:r>
    </w:p>
    <w:p>
      <w:r>
        <w:t>Invoice number: WY0E5SH1</w:t>
      </w:r>
    </w:p>
    <w:p>
      <w:r>
        <w:t>Invoice date: 2020-05-04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Milk</w:t>
            </w:r>
          </w:p>
        </w:tc>
        <w:tc>
          <w:tcPr>
            <w:tcW w:type="dxa" w:w="2880"/>
          </w:tcPr>
          <w:p>
            <w:r>
              <w:t>4.82</w:t>
            </w:r>
          </w:p>
        </w:tc>
      </w:tr>
    </w:tbl>
    <w:p>
      <w:r>
        <w:t>Number of Items: 1</w:t>
      </w:r>
    </w:p>
    <w:p>
      <w:r>
        <w:t>Subtotal: 4.82</w:t>
      </w:r>
    </w:p>
    <w:p>
      <w:r>
        <w:t>Tax (13%): 0.6266</w:t>
      </w:r>
    </w:p>
    <w:p>
      <w:r>
        <w:t>Total (Rounded): 5.45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