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293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9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Invoice</w:t>
      </w:r>
    </w:p>
    <w:p>
      <w:r>
        <w:t>Customer name: Edward Ramirez</w:t>
      </w:r>
    </w:p>
    <w:p>
      <w:r>
        <w:t>Customer phone: (678) 092-5132</w:t>
      </w:r>
    </w:p>
    <w:p>
      <w:r>
        <w:t>Customer address: 593 I St, San Diego, Arkansas 93278</w:t>
      </w:r>
    </w:p>
    <w:p>
      <w:r>
        <w:t>Invoice number: CAA5CJH1</w:t>
      </w:r>
    </w:p>
    <w:p>
      <w:r>
        <w:t>Invoice date: 2016-07-18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Olive oil</w:t>
            </w:r>
          </w:p>
        </w:tc>
        <w:tc>
          <w:tcPr>
            <w:tcW w:type="dxa" w:w="2880"/>
          </w:tcPr>
          <w:p>
            <w:r>
              <w:t>8.91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Bell peppers</w:t>
            </w:r>
          </w:p>
        </w:tc>
        <w:tc>
          <w:tcPr>
            <w:tcW w:type="dxa" w:w="2880"/>
          </w:tcPr>
          <w:p>
            <w:r>
              <w:t>6.89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Canned tuna</w:t>
            </w:r>
          </w:p>
        </w:tc>
        <w:tc>
          <w:tcPr>
            <w:tcW w:type="dxa" w:w="2880"/>
          </w:tcPr>
          <w:p>
            <w:r>
              <w:t>1.44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Oatmeal</w:t>
            </w:r>
          </w:p>
        </w:tc>
        <w:tc>
          <w:tcPr>
            <w:tcW w:type="dxa" w:w="2880"/>
          </w:tcPr>
          <w:p>
            <w:r>
              <w:t>2.01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Salt</w:t>
            </w:r>
          </w:p>
        </w:tc>
        <w:tc>
          <w:tcPr>
            <w:tcW w:type="dxa" w:w="2880"/>
          </w:tcPr>
          <w:p>
            <w:r>
              <w:t>1.58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Oranges</w:t>
            </w:r>
          </w:p>
        </w:tc>
        <w:tc>
          <w:tcPr>
            <w:tcW w:type="dxa" w:w="2880"/>
          </w:tcPr>
          <w:p>
            <w:r>
              <w:t>1.68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Bananas</w:t>
            </w:r>
          </w:p>
        </w:tc>
        <w:tc>
          <w:tcPr>
            <w:tcW w:type="dxa" w:w="2880"/>
          </w:tcPr>
          <w:p>
            <w:r>
              <w:t>1.34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Chips</w:t>
            </w:r>
          </w:p>
        </w:tc>
        <w:tc>
          <w:tcPr>
            <w:tcW w:type="dxa" w:w="2880"/>
          </w:tcPr>
          <w:p>
            <w:r>
              <w:t>2.41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Soda</w:t>
            </w:r>
          </w:p>
        </w:tc>
        <w:tc>
          <w:tcPr>
            <w:tcW w:type="dxa" w:w="2880"/>
          </w:tcPr>
          <w:p>
            <w:r>
              <w:t>3.8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Potatoes</w:t>
            </w:r>
          </w:p>
        </w:tc>
        <w:tc>
          <w:tcPr>
            <w:tcW w:type="dxa" w:w="2880"/>
          </w:tcPr>
          <w:p>
            <w:r>
              <w:t>2.58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Frozen vegetables</w:t>
            </w:r>
          </w:p>
        </w:tc>
        <w:tc>
          <w:tcPr>
            <w:tcW w:type="dxa" w:w="2880"/>
          </w:tcPr>
          <w:p>
            <w:r>
              <w:t>8.38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Pepper</w:t>
            </w:r>
          </w:p>
        </w:tc>
        <w:tc>
          <w:tcPr>
            <w:tcW w:type="dxa" w:w="2880"/>
          </w:tcPr>
          <w:p>
            <w:r>
              <w:t>8.87</w:t>
            </w:r>
          </w:p>
        </w:tc>
      </w:tr>
    </w:tbl>
    <w:p>
      <w:r>
        <w:t>Number of Items: 12</w:t>
      </w:r>
    </w:p>
    <w:p>
      <w:r>
        <w:t>Subtotal: 49.89</w:t>
      </w:r>
    </w:p>
    <w:p>
      <w:r>
        <w:t>Tax (13%): 6.4857000000000005</w:t>
      </w:r>
    </w:p>
    <w:p>
      <w:r>
        <w:t>Total (Rounded): 56.38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