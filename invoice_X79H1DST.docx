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42930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293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Invoice</w:t>
      </w:r>
    </w:p>
    <w:p>
      <w:r>
        <w:t>Customer name: Tony Fernandez</w:t>
      </w:r>
    </w:p>
    <w:p>
      <w:r>
        <w:t>Customer phone: (754) 912-2383</w:t>
      </w:r>
    </w:p>
    <w:p>
      <w:r>
        <w:t>Customer address: 583 P St, Charlotte, Idaho 43754</w:t>
      </w:r>
    </w:p>
    <w:p>
      <w:r>
        <w:t>Invoice number: X79H1DST</w:t>
      </w:r>
    </w:p>
    <w:p>
      <w:r>
        <w:t>Invoice date: 2014-05-11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Spinach</w:t>
            </w:r>
          </w:p>
        </w:tc>
        <w:tc>
          <w:tcPr>
            <w:tcW w:type="dxa" w:w="2880"/>
          </w:tcPr>
          <w:p>
            <w:r>
              <w:t>1.56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Pork</w:t>
            </w:r>
          </w:p>
        </w:tc>
        <w:tc>
          <w:tcPr>
            <w:tcW w:type="dxa" w:w="2880"/>
          </w:tcPr>
          <w:p>
            <w:r>
              <w:t>8.87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Cookies</w:t>
            </w:r>
          </w:p>
        </w:tc>
        <w:tc>
          <w:tcPr>
            <w:tcW w:type="dxa" w:w="2880"/>
          </w:tcPr>
          <w:p>
            <w:r>
              <w:t>3.28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Canned tuna</w:t>
            </w:r>
          </w:p>
        </w:tc>
        <w:tc>
          <w:tcPr>
            <w:tcW w:type="dxa" w:w="2880"/>
          </w:tcPr>
          <w:p>
            <w:r>
              <w:t>1.23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Cheese</w:t>
            </w:r>
          </w:p>
        </w:tc>
        <w:tc>
          <w:tcPr>
            <w:tcW w:type="dxa" w:w="2880"/>
          </w:tcPr>
          <w:p>
            <w:r>
              <w:t>8.16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Salt</w:t>
            </w:r>
          </w:p>
        </w:tc>
        <w:tc>
          <w:tcPr>
            <w:tcW w:type="dxa" w:w="2880"/>
          </w:tcPr>
          <w:p>
            <w:r>
              <w:t>7.37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Oatmeal</w:t>
            </w:r>
          </w:p>
        </w:tc>
        <w:tc>
          <w:tcPr>
            <w:tcW w:type="dxa" w:w="2880"/>
          </w:tcPr>
          <w:p>
            <w:r>
              <w:t>9.56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Ice cream</w:t>
            </w:r>
          </w:p>
        </w:tc>
        <w:tc>
          <w:tcPr>
            <w:tcW w:type="dxa" w:w="2880"/>
          </w:tcPr>
          <w:p>
            <w:r>
              <w:t>1.8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Potatoes</w:t>
            </w:r>
          </w:p>
        </w:tc>
        <w:tc>
          <w:tcPr>
            <w:tcW w:type="dxa" w:w="2880"/>
          </w:tcPr>
          <w:p>
            <w:r>
              <w:t>3.95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Tomatoes</w:t>
            </w:r>
          </w:p>
        </w:tc>
        <w:tc>
          <w:tcPr>
            <w:tcW w:type="dxa" w:w="2880"/>
          </w:tcPr>
          <w:p>
            <w:r>
              <w:t>8.41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Crackers</w:t>
            </w:r>
          </w:p>
        </w:tc>
        <w:tc>
          <w:tcPr>
            <w:tcW w:type="dxa" w:w="2880"/>
          </w:tcPr>
          <w:p>
            <w:r>
              <w:t>5.26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Frozen vegetables</w:t>
            </w:r>
          </w:p>
        </w:tc>
        <w:tc>
          <w:tcPr>
            <w:tcW w:type="dxa" w:w="2880"/>
          </w:tcPr>
          <w:p>
            <w:r>
              <w:t>7.28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Beef</w:t>
            </w:r>
          </w:p>
        </w:tc>
        <w:tc>
          <w:tcPr>
            <w:tcW w:type="dxa" w:w="2880"/>
          </w:tcPr>
          <w:p>
            <w:r>
              <w:t>6.2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Wine</w:t>
            </w:r>
          </w:p>
        </w:tc>
        <w:tc>
          <w:tcPr>
            <w:tcW w:type="dxa" w:w="2880"/>
          </w:tcPr>
          <w:p>
            <w:r>
              <w:t>3.43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Oranges</w:t>
            </w:r>
          </w:p>
        </w:tc>
        <w:tc>
          <w:tcPr>
            <w:tcW w:type="dxa" w:w="2880"/>
          </w:tcPr>
          <w:p>
            <w:r>
              <w:t>2.3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Chicken</w:t>
            </w:r>
          </w:p>
        </w:tc>
        <w:tc>
          <w:tcPr>
            <w:tcW w:type="dxa" w:w="2880"/>
          </w:tcPr>
          <w:p>
            <w:r>
              <w:t>5.03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Bell peppers</w:t>
            </w:r>
          </w:p>
        </w:tc>
        <w:tc>
          <w:tcPr>
            <w:tcW w:type="dxa" w:w="2880"/>
          </w:tcPr>
          <w:p>
            <w:r>
              <w:t>3.25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Peanut butter</w:t>
            </w:r>
          </w:p>
        </w:tc>
        <w:tc>
          <w:tcPr>
            <w:tcW w:type="dxa" w:w="2880"/>
          </w:tcPr>
          <w:p>
            <w:r>
              <w:t>6.04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Bread crumbs</w:t>
            </w:r>
          </w:p>
        </w:tc>
        <w:tc>
          <w:tcPr>
            <w:tcW w:type="dxa" w:w="2880"/>
          </w:tcPr>
          <w:p>
            <w:r>
              <w:t>9.91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Bread</w:t>
            </w:r>
          </w:p>
        </w:tc>
        <w:tc>
          <w:tcPr>
            <w:tcW w:type="dxa" w:w="2880"/>
          </w:tcPr>
          <w:p>
            <w:r>
              <w:t>4.63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Milk</w:t>
            </w:r>
          </w:p>
        </w:tc>
        <w:tc>
          <w:tcPr>
            <w:tcW w:type="dxa" w:w="2880"/>
          </w:tcPr>
          <w:p>
            <w:r>
              <w:t>2.32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Butter</w:t>
            </w:r>
          </w:p>
        </w:tc>
        <w:tc>
          <w:tcPr>
            <w:tcW w:type="dxa" w:w="2880"/>
          </w:tcPr>
          <w:p>
            <w:r>
              <w:t>1.48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Broccoli</w:t>
            </w:r>
          </w:p>
        </w:tc>
        <w:tc>
          <w:tcPr>
            <w:tcW w:type="dxa" w:w="2880"/>
          </w:tcPr>
          <w:p>
            <w:r>
              <w:t>1.86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Tea</w:t>
            </w:r>
          </w:p>
        </w:tc>
        <w:tc>
          <w:tcPr>
            <w:tcW w:type="dxa" w:w="2880"/>
          </w:tcPr>
          <w:p>
            <w:r>
              <w:t>9.06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Soda</w:t>
            </w:r>
          </w:p>
        </w:tc>
        <w:tc>
          <w:tcPr>
            <w:tcW w:type="dxa" w:w="2880"/>
          </w:tcPr>
          <w:p>
            <w:r>
              <w:t>3.94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Fish</w:t>
            </w:r>
          </w:p>
        </w:tc>
        <w:tc>
          <w:tcPr>
            <w:tcW w:type="dxa" w:w="2880"/>
          </w:tcPr>
          <w:p>
            <w:r>
              <w:t>1.56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Bananas</w:t>
            </w:r>
          </w:p>
        </w:tc>
        <w:tc>
          <w:tcPr>
            <w:tcW w:type="dxa" w:w="2880"/>
          </w:tcPr>
          <w:p>
            <w:r>
              <w:t>3.71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Yogurt</w:t>
            </w:r>
          </w:p>
        </w:tc>
        <w:tc>
          <w:tcPr>
            <w:tcW w:type="dxa" w:w="2880"/>
          </w:tcPr>
          <w:p>
            <w:r>
              <w:t>6.35</w:t>
            </w:r>
          </w:p>
        </w:tc>
      </w:tr>
    </w:tbl>
    <w:p>
      <w:r>
        <w:t>Number of Items: 28</w:t>
      </w:r>
    </w:p>
    <w:p>
      <w:r>
        <w:t>Subtotal: 137.79999999999998</w:t>
      </w:r>
    </w:p>
    <w:p>
      <w:r>
        <w:t>Tax (13%): 17.913999999999998</w:t>
      </w:r>
    </w:p>
    <w:p>
      <w:r>
        <w:t>Total (Rounded): 155.71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