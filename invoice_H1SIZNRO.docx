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Anthony Clark</w:t>
      </w:r>
    </w:p>
    <w:p>
      <w:r>
        <w:t>Customer phone: (908) 348-1203</w:t>
      </w:r>
    </w:p>
    <w:p>
      <w:r>
        <w:t>Customer address: 455 W St, Mesa, Kansas 23733</w:t>
      </w:r>
    </w:p>
    <w:p>
      <w:r>
        <w:t>Invoice number: H1SIZNRO</w:t>
      </w:r>
    </w:p>
    <w:p>
      <w:r>
        <w:t>Invoice date: 2017-01-06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Milk</w:t>
            </w:r>
          </w:p>
        </w:tc>
        <w:tc>
          <w:tcPr>
            <w:tcW w:type="dxa" w:w="2880"/>
          </w:tcPr>
          <w:p>
            <w:r>
              <w:t>7.99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  <w:tc>
          <w:tcPr>
            <w:tcW w:type="dxa" w:w="2880"/>
          </w:tcPr>
          <w:p>
            <w:r>
              <w:t>1.04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Cereal</w:t>
            </w:r>
          </w:p>
        </w:tc>
        <w:tc>
          <w:tcPr>
            <w:tcW w:type="dxa" w:w="2880"/>
          </w:tcPr>
          <w:p>
            <w:r>
              <w:t>8.7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Pasta</w:t>
            </w:r>
          </w:p>
        </w:tc>
        <w:tc>
          <w:tcPr>
            <w:tcW w:type="dxa" w:w="2880"/>
          </w:tcPr>
          <w:p>
            <w:r>
              <w:t>9.25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Frozen pizza</w:t>
            </w:r>
          </w:p>
        </w:tc>
        <w:tc>
          <w:tcPr>
            <w:tcW w:type="dxa" w:w="2880"/>
          </w:tcPr>
          <w:p>
            <w:r>
              <w:t>8.41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Carrots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Olive oil</w:t>
            </w:r>
          </w:p>
        </w:tc>
        <w:tc>
          <w:tcPr>
            <w:tcW w:type="dxa" w:w="2880"/>
          </w:tcPr>
          <w:p>
            <w:r>
              <w:t>1.71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Jelly</w:t>
            </w:r>
          </w:p>
        </w:tc>
        <w:tc>
          <w:tcPr>
            <w:tcW w:type="dxa" w:w="2880"/>
          </w:tcPr>
          <w:p>
            <w:r>
              <w:t>5.99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Bread</w:t>
            </w:r>
          </w:p>
        </w:tc>
        <w:tc>
          <w:tcPr>
            <w:tcW w:type="dxa" w:w="2880"/>
          </w:tcPr>
          <w:p>
            <w:r>
              <w:t>9.59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Salt</w:t>
            </w:r>
          </w:p>
        </w:tc>
        <w:tc>
          <w:tcPr>
            <w:tcW w:type="dxa" w:w="2880"/>
          </w:tcPr>
          <w:p>
            <w:r>
              <w:t>2.47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Onions</w:t>
            </w:r>
          </w:p>
        </w:tc>
        <w:tc>
          <w:tcPr>
            <w:tcW w:type="dxa" w:w="2880"/>
          </w:tcPr>
          <w:p>
            <w:r>
              <w:t>5.1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Tomatoes</w:t>
            </w:r>
          </w:p>
        </w:tc>
        <w:tc>
          <w:tcPr>
            <w:tcW w:type="dxa" w:w="2880"/>
          </w:tcPr>
          <w:p>
            <w:r>
              <w:t>8.85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Canned soup</w:t>
            </w:r>
          </w:p>
        </w:tc>
        <w:tc>
          <w:tcPr>
            <w:tcW w:type="dxa" w:w="2880"/>
          </w:tcPr>
          <w:p>
            <w:r>
              <w:t>5.8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Canned tuna</w:t>
            </w:r>
          </w:p>
        </w:tc>
        <w:tc>
          <w:tcPr>
            <w:tcW w:type="dxa" w:w="2880"/>
          </w:tcPr>
          <w:p>
            <w:r>
              <w:t>6.09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Chocolate</w:t>
            </w:r>
          </w:p>
        </w:tc>
        <w:tc>
          <w:tcPr>
            <w:tcW w:type="dxa" w:w="2880"/>
          </w:tcPr>
          <w:p>
            <w:r>
              <w:t>4.57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Bread crumbs</w:t>
            </w:r>
          </w:p>
        </w:tc>
        <w:tc>
          <w:tcPr>
            <w:tcW w:type="dxa" w:w="2880"/>
          </w:tcPr>
          <w:p>
            <w:r>
              <w:t>3.04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Bell peppers</w:t>
            </w:r>
          </w:p>
        </w:tc>
        <w:tc>
          <w:tcPr>
            <w:tcW w:type="dxa" w:w="2880"/>
          </w:tcPr>
          <w:p>
            <w:r>
              <w:t>7.23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Cheese</w:t>
            </w:r>
          </w:p>
        </w:tc>
        <w:tc>
          <w:tcPr>
            <w:tcW w:type="dxa" w:w="2880"/>
          </w:tcPr>
          <w:p>
            <w:r>
              <w:t>2.75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Yogurt</w:t>
            </w:r>
          </w:p>
        </w:tc>
        <w:tc>
          <w:tcPr>
            <w:tcW w:type="dxa" w:w="2880"/>
          </w:tcPr>
          <w:p>
            <w:r>
              <w:t>7.18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Water</w:t>
            </w:r>
          </w:p>
        </w:tc>
        <w:tc>
          <w:tcPr>
            <w:tcW w:type="dxa" w:w="2880"/>
          </w:tcPr>
          <w:p>
            <w:r>
              <w:t>8.48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Potatoes</w:t>
            </w:r>
          </w:p>
        </w:tc>
        <w:tc>
          <w:tcPr>
            <w:tcW w:type="dxa" w:w="2880"/>
          </w:tcPr>
          <w:p>
            <w:r>
              <w:t>8.68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Chips</w:t>
            </w:r>
          </w:p>
        </w:tc>
        <w:tc>
          <w:tcPr>
            <w:tcW w:type="dxa" w:w="2880"/>
          </w:tcPr>
          <w:p>
            <w:r>
              <w:t>8.6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Soda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Broccoli</w:t>
            </w:r>
          </w:p>
        </w:tc>
        <w:tc>
          <w:tcPr>
            <w:tcW w:type="dxa" w:w="2880"/>
          </w:tcPr>
          <w:p>
            <w:r>
              <w:t>1.27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Chicken</w:t>
            </w:r>
          </w:p>
        </w:tc>
        <w:tc>
          <w:tcPr>
            <w:tcW w:type="dxa" w:w="2880"/>
          </w:tcPr>
          <w:p>
            <w:r>
              <w:t>8.92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Ice cream</w:t>
            </w:r>
          </w:p>
        </w:tc>
        <w:tc>
          <w:tcPr>
            <w:tcW w:type="dxa" w:w="2880"/>
          </w:tcPr>
          <w:p>
            <w:r>
              <w:t>6.78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Pepper</w:t>
            </w:r>
          </w:p>
        </w:tc>
        <w:tc>
          <w:tcPr>
            <w:tcW w:type="dxa" w:w="2880"/>
          </w:tcPr>
          <w:p>
            <w:r>
              <w:t>9.22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Lettuce</w:t>
            </w:r>
          </w:p>
        </w:tc>
        <w:tc>
          <w:tcPr>
            <w:tcW w:type="dxa" w:w="2880"/>
          </w:tcPr>
          <w:p>
            <w:r>
              <w:t>3.96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Bananas</w:t>
            </w:r>
          </w:p>
        </w:tc>
        <w:tc>
          <w:tcPr>
            <w:tcW w:type="dxa" w:w="2880"/>
          </w:tcPr>
          <w:p>
            <w:r>
              <w:t>7.33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Frozen vegetables</w:t>
            </w:r>
          </w:p>
        </w:tc>
        <w:tc>
          <w:tcPr>
            <w:tcW w:type="dxa" w:w="2880"/>
          </w:tcPr>
          <w:p>
            <w:r>
              <w:t>5.55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Flour</w:t>
            </w:r>
          </w:p>
        </w:tc>
        <w:tc>
          <w:tcPr>
            <w:tcW w:type="dxa" w:w="2880"/>
          </w:tcPr>
          <w:p>
            <w:r>
              <w:t>5.96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Apples</w:t>
            </w:r>
          </w:p>
        </w:tc>
        <w:tc>
          <w:tcPr>
            <w:tcW w:type="dxa" w:w="2880"/>
          </w:tcPr>
          <w:p>
            <w:r>
              <w:t>6.82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Rice</w:t>
            </w:r>
          </w:p>
        </w:tc>
        <w:tc>
          <w:tcPr>
            <w:tcW w:type="dxa" w:w="2880"/>
          </w:tcPr>
          <w:p>
            <w:r>
              <w:t>3.25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Beer</w:t>
            </w:r>
          </w:p>
        </w:tc>
        <w:tc>
          <w:tcPr>
            <w:tcW w:type="dxa" w:w="2880"/>
          </w:tcPr>
          <w:p>
            <w:r>
              <w:t>1.78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Spinach</w:t>
            </w:r>
          </w:p>
        </w:tc>
        <w:tc>
          <w:tcPr>
            <w:tcW w:type="dxa" w:w="2880"/>
          </w:tcPr>
          <w:p>
            <w:r>
              <w:t>7.94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Pork</w:t>
            </w:r>
          </w:p>
        </w:tc>
        <w:tc>
          <w:tcPr>
            <w:tcW w:type="dxa" w:w="2880"/>
          </w:tcPr>
          <w:p>
            <w:r>
              <w:t>9.73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Fish</w:t>
            </w:r>
          </w:p>
        </w:tc>
        <w:tc>
          <w:tcPr>
            <w:tcW w:type="dxa" w:w="2880"/>
          </w:tcPr>
          <w:p>
            <w:r>
              <w:t>6.22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Butter</w:t>
            </w:r>
          </w:p>
        </w:tc>
        <w:tc>
          <w:tcPr>
            <w:tcW w:type="dxa" w:w="2880"/>
          </w:tcPr>
          <w:p>
            <w:r>
              <w:t>6.36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Cookies</w:t>
            </w:r>
          </w:p>
        </w:tc>
        <w:tc>
          <w:tcPr>
            <w:tcW w:type="dxa" w:w="2880"/>
          </w:tcPr>
          <w:p>
            <w:r>
              <w:t>3.28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Beef</w:t>
            </w:r>
          </w:p>
        </w:tc>
        <w:tc>
          <w:tcPr>
            <w:tcW w:type="dxa" w:w="2880"/>
          </w:tcPr>
          <w:p>
            <w:r>
              <w:t>6.71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Tea</w:t>
            </w:r>
          </w:p>
        </w:tc>
        <w:tc>
          <w:tcPr>
            <w:tcW w:type="dxa" w:w="2880"/>
          </w:tcPr>
          <w:p>
            <w:r>
              <w:t>1.07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Peanut butter</w:t>
            </w:r>
          </w:p>
        </w:tc>
        <w:tc>
          <w:tcPr>
            <w:tcW w:type="dxa" w:w="2880"/>
          </w:tcPr>
          <w:p>
            <w:r>
              <w:t>1.58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Oatmeal</w:t>
            </w:r>
          </w:p>
        </w:tc>
        <w:tc>
          <w:tcPr>
            <w:tcW w:type="dxa" w:w="2880"/>
          </w:tcPr>
          <w:p>
            <w:r>
              <w:t>2.51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Wine</w:t>
            </w:r>
          </w:p>
        </w:tc>
        <w:tc>
          <w:tcPr>
            <w:tcW w:type="dxa" w:w="2880"/>
          </w:tcPr>
          <w:p>
            <w:r>
              <w:t>8.12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Juice</w:t>
            </w:r>
          </w:p>
        </w:tc>
        <w:tc>
          <w:tcPr>
            <w:tcW w:type="dxa" w:w="2880"/>
          </w:tcPr>
          <w:p>
            <w:r>
              <w:t>6.78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Canned beans</w:t>
            </w:r>
          </w:p>
        </w:tc>
        <w:tc>
          <w:tcPr>
            <w:tcW w:type="dxa" w:w="2880"/>
          </w:tcPr>
          <w:p>
            <w:r>
              <w:t>6.03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Crackers</w:t>
            </w:r>
          </w:p>
        </w:tc>
        <w:tc>
          <w:tcPr>
            <w:tcW w:type="dxa" w:w="2880"/>
          </w:tcPr>
          <w:p>
            <w:r>
              <w:t>1.91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Oranges</w:t>
            </w:r>
          </w:p>
        </w:tc>
        <w:tc>
          <w:tcPr>
            <w:tcW w:type="dxa" w:w="2880"/>
          </w:tcPr>
          <w:p>
            <w:r>
              <w:t>2.77</w:t>
            </w:r>
          </w:p>
        </w:tc>
      </w:tr>
    </w:tbl>
    <w:p>
      <w:r>
        <w:t>Number of Items: 48</w:t>
      </w:r>
    </w:p>
    <w:p>
      <w:r>
        <w:t>Subtotal: 267.09000000000003</w:t>
      </w:r>
    </w:p>
    <w:p>
      <w:r>
        <w:t>Tax (13%): 34.721700000000006</w:t>
      </w:r>
    </w:p>
    <w:p>
      <w:r>
        <w:t>Total (Rounded): 301.81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